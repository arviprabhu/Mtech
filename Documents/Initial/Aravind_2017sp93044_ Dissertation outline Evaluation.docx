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FFED" w14:textId="77777777" w:rsidR="007C188A" w:rsidRDefault="007C188A" w:rsidP="007C188A">
      <w:pPr>
        <w:jc w:val="center"/>
        <w:rPr>
          <w:b/>
        </w:rPr>
      </w:pPr>
      <w:r>
        <w:rPr>
          <w:b/>
        </w:rPr>
        <w:t>BIRLA INSTITUTE OF TECHNOLOGY &amp; SCIENCE, PILANI</w:t>
      </w:r>
    </w:p>
    <w:p w14:paraId="3567FFEE" w14:textId="77777777" w:rsidR="007C188A" w:rsidRDefault="007C188A" w:rsidP="007C188A">
      <w:pPr>
        <w:jc w:val="center"/>
        <w:rPr>
          <w:b/>
        </w:rPr>
      </w:pPr>
      <w:r>
        <w:rPr>
          <w:rStyle w:val="Strong"/>
        </w:rPr>
        <w:t xml:space="preserve">Work Integrated Learning </w:t>
      </w:r>
      <w:proofErr w:type="spellStart"/>
      <w:r>
        <w:rPr>
          <w:rStyle w:val="Strong"/>
        </w:rPr>
        <w:t>Programmes</w:t>
      </w:r>
      <w:proofErr w:type="spellEnd"/>
      <w:r>
        <w:rPr>
          <w:rStyle w:val="Strong"/>
        </w:rPr>
        <w:t xml:space="preserve"> Division</w:t>
      </w:r>
    </w:p>
    <w:p w14:paraId="3567FFEF" w14:textId="77777777" w:rsidR="007C188A" w:rsidRDefault="007C188A" w:rsidP="007C188A">
      <w:pPr>
        <w:jc w:val="center"/>
        <w:rPr>
          <w:b/>
        </w:rPr>
      </w:pPr>
      <w:r>
        <w:rPr>
          <w:b/>
        </w:rPr>
        <w:t>I</w:t>
      </w:r>
      <w:r w:rsidR="00D76AC4">
        <w:rPr>
          <w:b/>
        </w:rPr>
        <w:t>I</w:t>
      </w:r>
      <w:r>
        <w:rPr>
          <w:b/>
        </w:rPr>
        <w:t xml:space="preserve"> SEMESTER 201</w:t>
      </w:r>
      <w:r w:rsidR="00D76AC4">
        <w:rPr>
          <w:b/>
        </w:rPr>
        <w:t>8-19</w:t>
      </w:r>
    </w:p>
    <w:p w14:paraId="3567FFF0" w14:textId="77777777" w:rsidR="007C188A" w:rsidRDefault="007C188A" w:rsidP="007C188A">
      <w:pPr>
        <w:pStyle w:val="Heading3"/>
      </w:pPr>
    </w:p>
    <w:p w14:paraId="3567FFF1" w14:textId="77777777" w:rsidR="007C188A" w:rsidRDefault="007C188A" w:rsidP="007C188A"/>
    <w:p w14:paraId="3567FFF2" w14:textId="77777777" w:rsidR="007C188A" w:rsidRDefault="007C188A" w:rsidP="007C18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80027" wp14:editId="35680028">
                <wp:simplePos x="0" y="0"/>
                <wp:positionH relativeFrom="column">
                  <wp:posOffset>1417320</wp:posOffset>
                </wp:positionH>
                <wp:positionV relativeFrom="paragraph">
                  <wp:posOffset>12700</wp:posOffset>
                </wp:positionV>
                <wp:extent cx="2697480" cy="365760"/>
                <wp:effectExtent l="7620" t="83185" r="76200" b="8255"/>
                <wp:wrapNone/>
                <wp:docPr id="6" name="Rectangular Callou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365760"/>
                        </a:xfrm>
                        <a:prstGeom prst="wedgeRectCallout">
                          <a:avLst>
                            <a:gd name="adj1" fmla="val -29519"/>
                            <a:gd name="adj2" fmla="val 5052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35680031" w14:textId="660128B9" w:rsidR="007C188A" w:rsidRDefault="007C188A" w:rsidP="007C188A">
                            <w:pPr>
                              <w:pStyle w:val="Heading3"/>
                              <w:jc w:val="both"/>
                            </w:pPr>
                            <w:r>
                              <w:t>SE</w:t>
                            </w:r>
                            <w:r w:rsidR="00C36339">
                              <w:t xml:space="preserve"> </w:t>
                            </w:r>
                            <w:r w:rsidR="00D76AC4">
                              <w:t>SAP</w:t>
                            </w:r>
                            <w:r w:rsidR="00496D58">
                              <w:t xml:space="preserve"> ZG629T </w:t>
                            </w:r>
                            <w:r>
                              <w:t>DISSERTATION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8002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6" type="#_x0000_t61" style="position:absolute;margin-left:111.6pt;margin-top:1pt;width:21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6KlgIAADcFAAAOAAAAZHJzL2Uyb0RvYy54bWysVN9v0zAQfkfif7D8vuXHmrSNlk5TxxDS&#10;gImBeL7GTmJw7GC7Tcdfz9nJSsZ4QiRS5MudP993950vr46dJAdurNCqpMl5TAlXlWZCNSX98vn2&#10;bEWJdaAYSK14SR+5pVeb168uh77gqW61ZNwQBFG2GPqSts71RRTZquUd2HPdc4XOWpsOHJqmiZiB&#10;AdE7GaVxnEeDNqw3uuLW4t+b0Uk3Ab+ueeU+1rXljsiSYm4ufE347vw32lxC0RjoW1FNacA/ZNGB&#10;UHjoCeoGHJC9ES+gOlEZbXXtzivdRbquRcUDB2STxH+weWih54ELFsf2pzLZ/wdbfTjcGyJYSXNK&#10;FHTYok9YNFDNXoIhW5BS7x3JfaGG3hYY/9DfG0/V9ne6+m6J0tsW4/m1MXpoOTBML/Hx0bMN3rC4&#10;leyG95rhObB3OtTsWJvOA2I1yDG05vHUGn50pMKfab5eLlbYwQp9F3m2zEPvIiiedvfGurdcd8Qv&#10;Sjpw1nBPZaIQToLDnXWhTWwiC+xbQkndSez6ASQ5S9dZsp5kMQtK50FZnKUXgSEUEyQm8pRAqI2W&#10;gt0KKYNhmt1WGoL4Jb0Nz7TZzsOkIkNJ11mahVyf+ewcIg7P3yA64XCapOhKujoFQeGb8kaxoHUH&#10;Qo5rTFkqnx8PczJVBrvNzUPLBsKEr2MSL5f5BUULpyZZrUdYArLBea+cocRo91W4NojV9+0F5VXs&#10;3ynfEz7q49nRQS1eIKPQ3HF3nDS30+wRdYPnBHHgbYOLVpuflAw4uSW1P/ZgOCXynULtrZPFwo96&#10;MBbZMkXDzD27uQdUhVAldZSMy60br4d9b0TT+goERkpfo15r4Z6EPWY1qRynM/CZbhI//nM7RP2+&#10;7za/AAAA//8DAFBLAwQUAAYACAAAACEAmTU1/+EAAAAIAQAADwAAAGRycy9kb3ducmV2LnhtbEyP&#10;UUvDMBSF3wX/Q7iCby41zrLVpkMmAxm46TbcfEuba1NsktJkW/33Xp/07VzO4dzv5LPBtuyEfWi8&#10;k3A7SoChq7xuXC1ht13cTICFqJxWrXco4RsDzIrLi1xl2p/dG542sWZU4kKmJJgYu4zzUBm0Kox8&#10;h468T99bFensa657daZy23KRJCm3qnH0wagO5warr83RSnhZmnK+f3+erpdivxg/rQ8fq9eDlNdX&#10;w+MDsIhD/AvDLz6hQ0FMpT86HVgrQYg7QVESNIn8dDwhUUq4n6bAi5z/H1D8AAAA//8DAFBLAQIt&#10;ABQABgAIAAAAIQC2gziS/gAAAOEBAAATAAAAAAAAAAAAAAAAAAAAAABbQ29udGVudF9UeXBlc10u&#10;eG1sUEsBAi0AFAAGAAgAAAAhADj9If/WAAAAlAEAAAsAAAAAAAAAAAAAAAAALwEAAF9yZWxzLy5y&#10;ZWxzUEsBAi0AFAAGAAgAAAAhAD36HoqWAgAANwUAAA4AAAAAAAAAAAAAAAAALgIAAGRycy9lMm9E&#10;b2MueG1sUEsBAi0AFAAGAAgAAAAhAJk1Nf/hAAAACAEAAA8AAAAAAAAAAAAAAAAA8AQAAGRycy9k&#10;b3ducmV2LnhtbFBLBQYAAAAABAAEAPMAAAD+BQAAAAA=&#10;" adj="4424,21713">
                <v:shadow on="t" offset="6pt,-6pt"/>
                <v:textbox>
                  <w:txbxContent>
                    <w:p w14:paraId="35680031" w14:textId="660128B9" w:rsidR="007C188A" w:rsidRDefault="007C188A" w:rsidP="007C188A">
                      <w:pPr>
                        <w:pStyle w:val="Heading3"/>
                        <w:jc w:val="both"/>
                      </w:pPr>
                      <w:r>
                        <w:t>SE</w:t>
                      </w:r>
                      <w:r w:rsidR="00C36339">
                        <w:t xml:space="preserve"> </w:t>
                      </w:r>
                      <w:r w:rsidR="00D76AC4">
                        <w:t>SAP</w:t>
                      </w:r>
                      <w:r w:rsidR="00496D58">
                        <w:t xml:space="preserve"> ZG629T </w:t>
                      </w:r>
                      <w:r>
                        <w:t>DISSERTATION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67FFF3" w14:textId="77777777" w:rsidR="007C188A" w:rsidRDefault="007C188A" w:rsidP="007C188A"/>
    <w:p w14:paraId="3567FFF4" w14:textId="77777777" w:rsidR="007C188A" w:rsidRDefault="007C188A" w:rsidP="007C188A">
      <w:bookmarkStart w:id="0" w:name="formatmidtermevaluation"/>
    </w:p>
    <w:p w14:paraId="3567FFF5" w14:textId="77777777" w:rsidR="007C188A" w:rsidRDefault="006F4640" w:rsidP="007C188A">
      <w:pPr>
        <w:jc w:val="center"/>
        <w:rPr>
          <w:b/>
        </w:rPr>
      </w:pPr>
      <w:r>
        <w:rPr>
          <w:b/>
        </w:rPr>
        <w:t>(EC-1</w:t>
      </w:r>
      <w:r w:rsidR="007C188A">
        <w:rPr>
          <w:b/>
        </w:rPr>
        <w:t xml:space="preserve"> </w:t>
      </w:r>
      <w:r>
        <w:rPr>
          <w:b/>
        </w:rPr>
        <w:t xml:space="preserve">Dissertation Outline </w:t>
      </w:r>
      <w:r w:rsidR="007C188A">
        <w:rPr>
          <w:b/>
        </w:rPr>
        <w:t>Evaluation Sheet)</w:t>
      </w:r>
    </w:p>
    <w:bookmarkEnd w:id="0"/>
    <w:p w14:paraId="3567FFF6" w14:textId="77777777" w:rsidR="007C188A" w:rsidRDefault="007C188A" w:rsidP="007C188A"/>
    <w:p w14:paraId="3567FFF7" w14:textId="77777777" w:rsidR="007C188A" w:rsidRDefault="007C188A" w:rsidP="007C188A"/>
    <w:p w14:paraId="3567FFF8" w14:textId="5D670511" w:rsidR="007C188A" w:rsidRPr="009245CA" w:rsidRDefault="006F4640" w:rsidP="007C188A">
      <w:pPr>
        <w:rPr>
          <w:b/>
          <w:u w:val="single"/>
        </w:rPr>
      </w:pPr>
      <w:r>
        <w:rPr>
          <w:b/>
        </w:rPr>
        <w:t>Name of student</w:t>
      </w:r>
      <w:r w:rsidR="007C188A">
        <w:rPr>
          <w:b/>
        </w:rPr>
        <w:t>:</w:t>
      </w:r>
      <w:r w:rsidR="009245CA">
        <w:rPr>
          <w:b/>
        </w:rPr>
        <w:t xml:space="preserve"> </w:t>
      </w:r>
      <w:r w:rsidR="009245CA">
        <w:rPr>
          <w:b/>
        </w:rPr>
        <w:tab/>
      </w:r>
      <w:r w:rsidR="009245CA">
        <w:rPr>
          <w:b/>
          <w:u w:val="single"/>
        </w:rPr>
        <w:t>Aravind Prabhu</w:t>
      </w:r>
    </w:p>
    <w:p w14:paraId="3567FFF9" w14:textId="77777777" w:rsidR="007C188A" w:rsidRDefault="007C188A" w:rsidP="007C188A">
      <w:pPr>
        <w:rPr>
          <w:b/>
        </w:rPr>
      </w:pPr>
    </w:p>
    <w:p w14:paraId="3567FFFA" w14:textId="5ED94389" w:rsidR="007C188A" w:rsidRPr="009245CA" w:rsidRDefault="009245CA" w:rsidP="007C188A">
      <w:pPr>
        <w:rPr>
          <w:b/>
          <w:u w:val="single"/>
        </w:rPr>
      </w:pPr>
      <w:r>
        <w:rPr>
          <w:b/>
        </w:rPr>
        <w:t>ID No</w:t>
      </w:r>
      <w:r w:rsidR="007C188A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2017SP93044</w:t>
      </w:r>
    </w:p>
    <w:p w14:paraId="3567FFFB" w14:textId="77777777" w:rsidR="007C188A" w:rsidRDefault="007C188A" w:rsidP="007C188A">
      <w:pPr>
        <w:rPr>
          <w:b/>
        </w:rPr>
      </w:pPr>
    </w:p>
    <w:p w14:paraId="3567FFFC" w14:textId="764C170C" w:rsidR="007C188A" w:rsidRPr="009245CA" w:rsidRDefault="009245CA" w:rsidP="007C188A">
      <w:pPr>
        <w:rPr>
          <w:b/>
          <w:u w:val="single"/>
        </w:rPr>
      </w:pPr>
      <w:r>
        <w:rPr>
          <w:b/>
        </w:rPr>
        <w:t>Email Address</w:t>
      </w:r>
      <w:r w:rsidR="007C188A">
        <w:rPr>
          <w:b/>
        </w:rPr>
        <w:t>:</w:t>
      </w:r>
      <w:r>
        <w:rPr>
          <w:b/>
        </w:rPr>
        <w:tab/>
      </w:r>
      <w:hyperlink r:id="rId6" w:history="1">
        <w:r w:rsidRPr="00D76E4D">
          <w:rPr>
            <w:rStyle w:val="Hyperlink"/>
            <w:b/>
          </w:rPr>
          <w:t>aravind.prabhu@sap.com</w:t>
        </w:r>
      </w:hyperlink>
      <w:r>
        <w:rPr>
          <w:b/>
          <w:u w:val="single"/>
        </w:rPr>
        <w:t xml:space="preserve"> / </w:t>
      </w:r>
      <w:hyperlink r:id="rId7" w:history="1">
        <w:r w:rsidRPr="00D76E4D">
          <w:rPr>
            <w:rStyle w:val="Hyperlink"/>
            <w:b/>
          </w:rPr>
          <w:t>2017sp93044@wil.bits-pilani.ac.in</w:t>
        </w:r>
      </w:hyperlink>
      <w:r>
        <w:rPr>
          <w:b/>
          <w:u w:val="single"/>
        </w:rPr>
        <w:t xml:space="preserve"> </w:t>
      </w:r>
    </w:p>
    <w:p w14:paraId="3567FFFE" w14:textId="22177A27" w:rsidR="007C188A" w:rsidRDefault="007C188A" w:rsidP="007C188A">
      <w:pPr>
        <w:rPr>
          <w:b/>
        </w:rPr>
      </w:pPr>
    </w:p>
    <w:p w14:paraId="3567FFFF" w14:textId="22D050CC" w:rsidR="007C188A" w:rsidRDefault="006F4640" w:rsidP="007C188A">
      <w:pPr>
        <w:rPr>
          <w:b/>
          <w:u w:val="single"/>
        </w:rPr>
      </w:pPr>
      <w:r>
        <w:rPr>
          <w:b/>
        </w:rPr>
        <w:t>Project Title</w:t>
      </w:r>
      <w:r w:rsidR="007C188A">
        <w:rPr>
          <w:b/>
        </w:rPr>
        <w:t>:</w:t>
      </w:r>
      <w:r w:rsidR="009245CA">
        <w:rPr>
          <w:b/>
        </w:rPr>
        <w:tab/>
      </w:r>
      <w:r w:rsidR="009245CA">
        <w:rPr>
          <w:b/>
        </w:rPr>
        <w:tab/>
      </w:r>
      <w:r w:rsidR="009245CA">
        <w:rPr>
          <w:b/>
          <w:u w:val="single"/>
        </w:rPr>
        <w:t>Live IoT Machine Data using Augmented Reality</w:t>
      </w:r>
    </w:p>
    <w:p w14:paraId="35680000" w14:textId="70A38BF9" w:rsidR="007C188A" w:rsidRDefault="007C188A" w:rsidP="007C188A"/>
    <w:p w14:paraId="35680001" w14:textId="77777777" w:rsidR="007C188A" w:rsidRDefault="007C188A" w:rsidP="007C188A"/>
    <w:p w14:paraId="35680002" w14:textId="77777777" w:rsidR="007C188A" w:rsidRDefault="007C188A" w:rsidP="007C188A">
      <w:pPr>
        <w:pStyle w:val="Heading1"/>
        <w:rPr>
          <w:b/>
          <w:sz w:val="24"/>
          <w:u w:val="single"/>
        </w:rPr>
      </w:pPr>
      <w:r w:rsidRPr="00E85869">
        <w:rPr>
          <w:b/>
          <w:sz w:val="24"/>
          <w:u w:val="single"/>
        </w:rPr>
        <w:t>EVALUATION DETAILS</w:t>
      </w:r>
    </w:p>
    <w:p w14:paraId="35680003" w14:textId="77777777" w:rsidR="006F4640" w:rsidRDefault="006F4640" w:rsidP="006F4640"/>
    <w:p w14:paraId="35680004" w14:textId="77777777" w:rsidR="006F4640" w:rsidRDefault="006F4640" w:rsidP="006F4640">
      <w:pPr>
        <w:pStyle w:val="BodyTextIndent"/>
        <w:ind w:left="0"/>
        <w:jc w:val="center"/>
        <w:rPr>
          <w:b/>
        </w:rPr>
      </w:pPr>
      <w:r>
        <w:rPr>
          <w:b/>
        </w:rPr>
        <w:t>Supervisor’s rating of the Technical Quality of this Dissertation Outline</w:t>
      </w:r>
    </w:p>
    <w:p w14:paraId="35680005" w14:textId="77777777" w:rsidR="006F4640" w:rsidRDefault="006F4640" w:rsidP="006F4640">
      <w:pPr>
        <w:pStyle w:val="BodyTextIndent"/>
        <w:ind w:left="0"/>
      </w:pPr>
    </w:p>
    <w:p w14:paraId="35680006" w14:textId="17C29EB1" w:rsidR="006F4640" w:rsidRDefault="006F4640" w:rsidP="006F4640">
      <w:pPr>
        <w:pStyle w:val="BodyTextIndent"/>
        <w:ind w:left="0"/>
      </w:pPr>
      <w:r>
        <w:t xml:space="preserve">EXCELLENT / GOOD / FAIR/ POOR (Please specify): </w:t>
      </w:r>
      <w:r>
        <w:tab/>
      </w:r>
      <w:r w:rsidR="009245CA">
        <w:rPr>
          <w:u w:val="single"/>
        </w:rPr>
        <w:t>EXCELLENT</w:t>
      </w:r>
      <w:r>
        <w:t xml:space="preserve"> </w:t>
      </w:r>
    </w:p>
    <w:p w14:paraId="35680007" w14:textId="77777777" w:rsidR="006F4640" w:rsidRDefault="006F4640" w:rsidP="006F4640">
      <w:pPr>
        <w:pStyle w:val="BodyTextIndent"/>
        <w:ind w:left="0"/>
      </w:pPr>
    </w:p>
    <w:p w14:paraId="35680008" w14:textId="204EBD3A" w:rsidR="006F4640" w:rsidRDefault="006F4640" w:rsidP="006F4640">
      <w:pPr>
        <w:pStyle w:val="BodyTextIndent"/>
        <w:ind w:left="0"/>
        <w:rPr>
          <w:b/>
          <w:sz w:val="22"/>
        </w:rPr>
      </w:pPr>
      <w:r>
        <w:rPr>
          <w:b/>
          <w:sz w:val="22"/>
        </w:rPr>
        <w:t xml:space="preserve">Supervisor’s suggestions and remarks </w:t>
      </w:r>
      <w:r w:rsidR="00C36339">
        <w:rPr>
          <w:b/>
          <w:sz w:val="22"/>
        </w:rPr>
        <w:t>about the outline (if any)</w:t>
      </w:r>
    </w:p>
    <w:p w14:paraId="07BE1425" w14:textId="77777777" w:rsidR="009245CA" w:rsidRPr="009245CA" w:rsidRDefault="009245CA" w:rsidP="006F4640">
      <w:pPr>
        <w:pStyle w:val="BodyTextIndent"/>
        <w:ind w:left="0"/>
        <w:rPr>
          <w:b/>
          <w:sz w:val="22"/>
          <w:u w:val="single"/>
        </w:rPr>
      </w:pPr>
    </w:p>
    <w:p w14:paraId="35680009" w14:textId="4BD3E2F9" w:rsidR="006F4640" w:rsidRPr="009245CA" w:rsidRDefault="009245CA" w:rsidP="006F4640">
      <w:pPr>
        <w:pStyle w:val="BodyTextIndent"/>
        <w:ind w:left="0"/>
        <w:rPr>
          <w:sz w:val="22"/>
          <w:u w:val="single"/>
        </w:rPr>
      </w:pPr>
      <w:r w:rsidRPr="009245CA">
        <w:rPr>
          <w:sz w:val="22"/>
          <w:u w:val="single"/>
        </w:rPr>
        <w:t>Project proposal is well outlined and</w:t>
      </w:r>
      <w:r>
        <w:rPr>
          <w:sz w:val="22"/>
          <w:u w:val="single"/>
        </w:rPr>
        <w:t xml:space="preserve"> viable. It can produce good business benefits for the organization in the future.</w:t>
      </w:r>
      <w:r w:rsidRPr="009245CA">
        <w:rPr>
          <w:sz w:val="22"/>
          <w:u w:val="single"/>
        </w:rPr>
        <w:t xml:space="preserve"> Aravind can proceed with the project and tasks defined.</w:t>
      </w:r>
    </w:p>
    <w:p w14:paraId="3568000A" w14:textId="77777777" w:rsidR="006F4640" w:rsidRDefault="006F4640" w:rsidP="006F4640">
      <w:pPr>
        <w:pStyle w:val="BodyTextIndent"/>
        <w:ind w:left="0"/>
        <w:rPr>
          <w:b/>
          <w:sz w:val="22"/>
        </w:rPr>
      </w:pPr>
    </w:p>
    <w:p w14:paraId="3568000B" w14:textId="2CABADA2" w:rsidR="006F4640" w:rsidRDefault="006F4640" w:rsidP="006F4640">
      <w:pPr>
        <w:pStyle w:val="BodyTextIndent"/>
        <w:ind w:left="0"/>
      </w:pPr>
    </w:p>
    <w:p w14:paraId="3568000C" w14:textId="5130F51F" w:rsidR="006F4640" w:rsidRDefault="00496D58" w:rsidP="006F4640">
      <w:pPr>
        <w:pStyle w:val="BodyTextIndent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23451B" wp14:editId="7EE847AF">
                <wp:simplePos x="0" y="0"/>
                <wp:positionH relativeFrom="column">
                  <wp:posOffset>3714750</wp:posOffset>
                </wp:positionH>
                <wp:positionV relativeFrom="paragraph">
                  <wp:posOffset>-214947</wp:posOffset>
                </wp:positionV>
                <wp:extent cx="1929053" cy="471960"/>
                <wp:effectExtent l="38100" t="38100" r="0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29053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5C4A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92.15pt;margin-top:-17.25pt;width:152.6pt;height:3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K20WKAQAALQMAAA4AAABkcnMvZTJvRG9jLnhtbJxSy27CMBC8V+o/&#10;WL6XJDwKRAQORZU4lHJoP8B1bGI19kZrQ+Dvuwmk0FZVpV6iXY8zntnZ2eJgS7ZX6A24jCe9mDPl&#10;JOTGbTP++vJ4N+HMB+FyUYJTGT8qzxfz25tZXaWqDwWUuUJGJM6ndZXxIoQqjSIvC2WF70GlHIEa&#10;0IpALW6jHEVN7LaM+nF8H9WAeYUglfd0ujyBfN7ya61keNbaq8DKjA8HfZIXugKpmIzHnL1RMRyP&#10;eDSfiXSLoiqMPEsS/1BkhXEk4JNqKYJgOzQ/qKyRCB506EmwEWhtpGr9kLMk/uZs5d4bV8lQ7jCV&#10;4IJyYSMwdLNrgf88YUuaQP0EOaUjdgH4mZHG83cYJ9FLkDtLek6JoCpFoHXwhak8Z5iaPOO4ypOL&#10;frd/uDjY4MXXer9B1tyntXHCkiTyzSZNNJ319dd/CYnO0G+sB422yYPEskPGaQeOzbeNWx0Ck3SY&#10;TPvTeDTgTBI2HCfT+/ZCR32i6Lqr8dPrX4K+7htlV1s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bS89XgAAAACgEAAA8AAABkcnMvZG93bnJldi54bWxMj8tOwzAQRfdI&#10;/IM1SGxQ67R5yIQ4FUICsSUghaUbmyRgj9PYbcPfM6xgN6M5unNutVucZSczh9GjhM06AWaw83rE&#10;XsLb6+NKAAtRoVbWo5HwbQLs6suLSpXan/HFnJrYMwrBUCoJQ4xTyXnoBuNUWPvJIN0+/OxUpHXu&#10;uZ7VmcKd5dskKbhTI9KHQU3mYTDdV3N0EtrD53Kw70kjYnfT5s9FOhVPrZTXV8v9HbBolvgHw68+&#10;qUNNTnt/RB2YlZCLLCVUwirNcmBECHFLw15CttkCryv+v0L9AwAA//8DAFBLAwQUAAYACAAAACEA&#10;PFeFIrwKAAAbGwAAEAAAAGRycy9pbmsvaW5rMS54bWy0mUtv5MYVhfcB8h8IZtGbpkRW8dWCNV5l&#10;gAAJEsQOkCxlqWfUsNQatFqjmX+f75xbbMnxOMhCAcYiWY97zzn3wWL7u++/3N9Vn7eHx93D/rLu&#10;ztq62u6vH252+4+X9T9+fN/MdfV4vNrfXN097LeX9dftY/39u9//7rvd/uf7uwv+VljYP+ru/u6y&#10;vj0eP12cnz8/P58957OHw8fz1Lb5/E/7n//y5/pd2XWz/bDb7464fFyGrh/2x+2Xo4xd7G4u6+vj&#10;l/a0Hts/PDwdrrenaY0crl9WHA9X19v3D4f7q+PJ4u3Vfr+9q/ZX9+D+Z10dv37iZoefj9tDXd3v&#10;INyks66f+vmPGwauvlzWr56fgPgIkvv6/Ns2//V/sPn+1zYFK6dpnOqqQLrZfhamc2t+8dvc/3Z4&#10;+LQ9HHfbF5lDlDLxtbqOZ+sTQh22jw93T4pNXX2+untCsq5tSYviuzv/hiC/toc2b2oPXX7T3mtw&#10;v5Sm0HutQxHtlFJLaI+7+y2Jfv/plGPHRwxr+IfjweWQ2m7TtKnp5h/bzUXbXeThbGz7V6EoWbzY&#10;/Onw9Hh7svfT4SVfPXNSLZg9726OtyfR27M2DSfVX2v+rb23293H2+N/3VyIe/cpd75RiU6nqjD5&#10;+/bDZf0HF2PlnTFgKt3Uj1UaUtVN47xeDXnVrro0TOu6Gce66fq62ay7XHV9k/O4bnXTt+uWmWbm&#10;sa3GQZem3/gyaA2zc69d3KR23Wlx6ud102l71/brvm3ypum6tG7ShH+m15pKumE5O2cGqi5VLc9Z&#10;M7E/V1zTiCmjKPOVlozeKbfcEGGsxMgCVTsnIDAOpmVW6+VKDtLEeHiWH60qTxAT4kpAkYNhrwWE&#10;d0LIdqUIS7QURMMaxrlJXAHa5GRH8ASqtguYXOuqp4DGFmFboJ4sF4Sa1nLsm4KCoxv79AwY7AGV&#10;+gqntlspAGkEurUuVsANkCI6JoktkHXx+IRhxdPwMNuu04znSstQOEzBT/5kO+FfUmQRU9Skk4Jl&#10;nvhS6LEn+4ibJQkDxTECiLkMRRD1LMv4ZBxrVsrCRLiZlgulpSmzjIXyGxJouKglJ6HAQidkD9ja&#10;pLDq6j3cCHhEQgwiZo68h3HLUljM4bCDXJGJ8W5yjVRdt8m/6PFLW/lfK9TN668fPjxujzTxuTvr&#10;p3Go31FXfTVOA1GdN+tVl1fEa9XNgKkp2jRRu3nTOYqQmJy0EKQumRABVaaUV+WbPFFR0IhOGqKm&#10;uxRFnZwfrERByBIwxzgqInJGUhBUDDryUbgqf8ukVLXtmJXETksDUYYYh2DQAEYtJdRMjlSH4Bap&#10;uScZqGAPMM9VPmK+UrxoPyocbUgVN4qNsGkgx4Dpl4FwQs6w0GI4MdHAGQ7jvpq9NRJAatkH/ErR&#10;yD29wUnzyj3PbfCwqaK5Gs3CZyGoNFNFUk7aL3uFOs6WfBTF0NbzDEsh03KWehrlYCG2kiGmfcE8&#10;w1Eg4iZ3utqdSaozRZDkxSqKemiiyEnOIoRjt+y3OxacmpjoyBr8TUdtDnRaYM0jM0wRootwmC4L&#10;DRgDp5iIpNB7SYB2A3iBY7aKoMKDH4yCVz2RfQQdtsovZZWyy5Xt6CiLDVKS6U3CkzGhrcGeYiK7&#10;nkY2QlQ6BFhp7ohbOiSThaqXpRkvRQuhEDVdTR47PMuosIqjjJmqgi0qeE8acF6zUJLqJYwYAO+h&#10;JUsb6KrdRRtiLjljgYgSAqtIJzVsi6Ky15igBKZcYcJKdRwBpHtgLAkqckpwkZNTk41q8bPZuJG7&#10;jBX8GJLg+JEUxTpxkEC87k1VUTHVeOSvXIgfhqUMIIu8EX2GizSadsh49uJwUt5b2odzmGhVuahe&#10;nDPOJdEMsrxvfCaw9CV7hFro5cI56j0yJbsuYWkmuJZTBJIirQWm67ctDuHAIUcYNI8FWQaVq7by&#10;aYkRkdZ7UaRl3QNeq7hpj0NihVxKzhTJh1ESx0nr8IbmQTTiHS9mm2Sd+YTAVsj6nWi5cyiMEQbF&#10;wwkYfTQehc66stgyEwvrijv+hSxLVPQo7SKY4qtoeZ9ppqb3q0nFn/S2ojw5Fma/Egh+9hDni6gW&#10;s2VNseNMdfRMQ3zdewR0QpionEAgmSIohIoXhAyWTBcS9IU0G53o5mf57Le0etaXZOhlid0cXVXO&#10;4iQ1Qw/rMLrFUsIRQAfIjV2OyttDOZCiXrBB1Xaco0J5hVYaGoMSC9Hx4SFgRNQjTQDhN42Ec2/Q&#10;Wm4kpWl5q6e446UIYoUYxLq8amASxPmjPMSaswHOvkqdBlYe9p22Tq446abDA/vUjjQsVKwl3Uol&#10;kAXezSa8xtkDGVUKOnOLoxLJOAn8aY0wK3uYohlG2biZCXrckKTMEAsM6RsFMXGlbxp/a/BXC/NG&#10;EmIKOlHdRQ3pBW8coDbfJr7BAHYYOLVLNcHAqkiBJ55lVLs8FYQwCBpTI8KuRaN7deaRFFYfp0bc&#10;R06DxCqRKn5VSEAfrIxaEKyMspsR1CgjFKIKNQgSDcXRPNGTHW5byoM44imGWq9xpZS+Tfwtpj3R&#10;WkVLfUovoSxsUsUh8AonFm60IuqfewVPF/mOp5iU5mWtjLmk8ini5GNsst7sJUVH4QzfpaClaWhm&#10;4bVIXVv5qJefRRNC71M6TswAWCEtH6ileJQbdqUiUtSUsa5dHYQ5xU/NmHMs6cdyk/qN+5Qqqt+8&#10;5YE+lQN9P2Vyno/xebPp1yvA+0Sf+7lb163O9HQh7kEwNpMSDlFJbRcHUSIjzEJSuKJ8diCfoOnC&#10;iOyjFtSBltxB+ahgKbbklISWcHxRcuNbyOMsFFRKSDJyhTtXst7og9/7rBqK4HmO7i1TvarBRTxs&#10;3lS+vMiXRhJjM1Z55JeIVcMPGWlccQDie2jINVT4QcM5r0ziexxQ5GAnXm6B5oMsLRnoSimfRaKf&#10;l66gOrAeUQ9FELJIiiGhupjsRS90xipKFXFzTPAnt4IQ7wcsYFBdyXjUz7RcYim+xkKRatinMA8v&#10;QY9XBxOEQ/MKj2jItuo3ijPoKdCgk3fgaoNuuk0JmiAXEE1CnkDJzzhZtSuAAUhRVrV2gzKRF9GM&#10;lC52WxLmwZ+YavzZx0+ZGjbUkWlPfFFCOD6VrbO+NVlDM1Od6gb8huvfm5jTIVhgfQ06NspbCHja&#10;2XgvV5eDmJU+gBpKa2VgUSmosDS0La/KiIGq4lXQ4Kx+6NOv/Ovwq+cMV5BaRj1jTDkvoXidT8FH&#10;L4X2LRtFv2T61NEDOBLNm6ktX/7jKues3+y6XHeJTqEiEESFAP0RIJcXWaRJDBUeKhIWJ37KG94S&#10;8VAQ87M3B5s00abzkCnOvuVXxjRP2b9VCDT/jZtyHhmIuyLGP7T0sTjiLOnTegC7riooVYaj7vaj&#10;HUoJ3gyKk7KYMojqUatyYrprxbu5vJPY5aTArq5hNyrA+YQpBdYNToeIpnf7c5apVACEu3bWG4dS&#10;aMSr4fShNzX3b6noWBTN/EIDpkyrmPuEojO/2uZVnpQEQ8/7gipq1WzAM/EBMkAhEldMfEzp1dlB&#10;qN8mdUdv0u9sqhN9osGTdhliREtUAUHU5yBJHT+70MpKzVCI8cMLJ5e4YZFPHHa01K+PxFaZu/JG&#10;0XlMtYf58maJKR3hsn+eYireIfKntNav0obdDtN/SPzyfwfe/RsAAP//AwBQSwECLQAUAAYACAAA&#10;ACEAmzMnNwwBAAAtAgAAEwAAAAAAAAAAAAAAAAAAAAAAW0NvbnRlbnRfVHlwZXNdLnhtbFBLAQIt&#10;ABQABgAIAAAAIQA4/SH/1gAAAJQBAAALAAAAAAAAAAAAAAAAAD0BAABfcmVscy8ucmVsc1BLAQIt&#10;ABQABgAIAAAAIQDPittFigEAAC0DAAAOAAAAAAAAAAAAAAAAADwCAABkcnMvZTJvRG9jLnhtbFBL&#10;AQItABQABgAIAAAAIQB5GLydvwAAACEBAAAZAAAAAAAAAAAAAAAAAPIDAABkcnMvX3JlbHMvZTJv&#10;RG9jLnhtbC5yZWxzUEsBAi0AFAAGAAgAAAAhAHbS89XgAAAACgEAAA8AAAAAAAAAAAAAAAAA6AQA&#10;AGRycy9kb3ducmV2LnhtbFBLAQItABQABgAIAAAAIQA8V4UivAoAABsbAAAQAAAAAAAAAAAAAAAA&#10;APUFAABkcnMvaW5rL2luazEueG1sUEsFBgAAAAAGAAYAeAEAAN8QAAAAAA==&#10;">
                <v:imagedata r:id="rId9" o:title=""/>
              </v:shape>
            </w:pict>
          </mc:Fallback>
        </mc:AlternateContent>
      </w:r>
      <w:r w:rsidR="006F4640">
        <w:t>Date</w:t>
      </w:r>
      <w:r w:rsidR="009245CA">
        <w:t xml:space="preserve">: </w:t>
      </w:r>
      <w:r w:rsidR="009245CA">
        <w:rPr>
          <w:u w:val="single"/>
        </w:rPr>
        <w:t>18</w:t>
      </w:r>
      <w:r w:rsidR="009245CA" w:rsidRPr="009245CA">
        <w:rPr>
          <w:u w:val="single"/>
          <w:vertAlign w:val="superscript"/>
        </w:rPr>
        <w:t>th</w:t>
      </w:r>
      <w:r w:rsidR="009245CA">
        <w:rPr>
          <w:u w:val="single"/>
        </w:rPr>
        <w:t xml:space="preserve"> February 2019</w:t>
      </w:r>
      <w:r w:rsidR="006F4640">
        <w:t xml:space="preserve">                                                                   ___________________      </w:t>
      </w:r>
      <w:r w:rsidR="006F4640">
        <w:tab/>
        <w:t xml:space="preserve">                                                                                                                     </w:t>
      </w:r>
      <w:r w:rsidR="006F4640">
        <w:tab/>
      </w:r>
      <w:r w:rsidR="006F4640">
        <w:tab/>
      </w:r>
      <w:r w:rsidR="006F4640">
        <w:tab/>
      </w:r>
      <w:r w:rsidR="006F4640">
        <w:tab/>
      </w:r>
      <w:r w:rsidR="006F4640">
        <w:tab/>
      </w:r>
      <w:r w:rsidR="006F4640">
        <w:tab/>
      </w:r>
      <w:r w:rsidR="006F4640">
        <w:tab/>
      </w:r>
      <w:r w:rsidR="006F4640">
        <w:tab/>
      </w:r>
      <w:r w:rsidR="006F4640">
        <w:tab/>
      </w:r>
      <w:r w:rsidR="006F4640">
        <w:tab/>
        <w:t>(Signature of Supervisor)</w:t>
      </w:r>
    </w:p>
    <w:p w14:paraId="3568000D" w14:textId="77777777" w:rsidR="006F4640" w:rsidRDefault="006F4640" w:rsidP="006F4640">
      <w:pPr>
        <w:pStyle w:val="BodyTextIndent"/>
        <w:ind w:left="5760"/>
      </w:pPr>
    </w:p>
    <w:p w14:paraId="3568000E" w14:textId="77777777" w:rsidR="00C36339" w:rsidRDefault="00C36339" w:rsidP="00C36339"/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7"/>
        <w:gridCol w:w="5534"/>
      </w:tblGrid>
      <w:tr w:rsidR="00C36339" w14:paraId="35680011" w14:textId="77777777" w:rsidTr="00C36339">
        <w:tc>
          <w:tcPr>
            <w:tcW w:w="3387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</w:tcPr>
          <w:p w14:paraId="3568000F" w14:textId="77777777" w:rsidR="00C36339" w:rsidRDefault="00C36339" w:rsidP="0071540D"/>
        </w:tc>
        <w:tc>
          <w:tcPr>
            <w:tcW w:w="5534" w:type="dxa"/>
          </w:tcPr>
          <w:p w14:paraId="35680010" w14:textId="77777777" w:rsidR="00C36339" w:rsidRDefault="00C36339" w:rsidP="0071540D">
            <w:pPr>
              <w:rPr>
                <w:b/>
              </w:rPr>
            </w:pPr>
            <w:r>
              <w:rPr>
                <w:b/>
              </w:rPr>
              <w:t xml:space="preserve">Supervisor </w:t>
            </w:r>
          </w:p>
        </w:tc>
      </w:tr>
      <w:tr w:rsidR="00C36339" w14:paraId="35680015" w14:textId="77777777" w:rsidTr="00C36339">
        <w:tc>
          <w:tcPr>
            <w:tcW w:w="3387" w:type="dxa"/>
            <w:tcBorders>
              <w:top w:val="nil"/>
            </w:tcBorders>
          </w:tcPr>
          <w:p w14:paraId="35680012" w14:textId="77777777" w:rsidR="00C36339" w:rsidRDefault="00C36339" w:rsidP="0071540D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  <w:p w14:paraId="35680013" w14:textId="77777777" w:rsidR="00C36339" w:rsidRPr="00C36339" w:rsidRDefault="00C36339" w:rsidP="00C36339"/>
        </w:tc>
        <w:tc>
          <w:tcPr>
            <w:tcW w:w="5534" w:type="dxa"/>
          </w:tcPr>
          <w:p w14:paraId="35680014" w14:textId="33FDCD82" w:rsidR="00C36339" w:rsidRDefault="00496D58" w:rsidP="00496D58">
            <w:pPr>
              <w:tabs>
                <w:tab w:val="center" w:pos="2659"/>
              </w:tabs>
            </w:pPr>
            <w:r>
              <w:t>Sumeet Raj</w:t>
            </w:r>
          </w:p>
        </w:tc>
      </w:tr>
      <w:tr w:rsidR="00C36339" w14:paraId="35680019" w14:textId="77777777" w:rsidTr="00C36339">
        <w:tc>
          <w:tcPr>
            <w:tcW w:w="3387" w:type="dxa"/>
          </w:tcPr>
          <w:p w14:paraId="35680016" w14:textId="77777777" w:rsidR="00C36339" w:rsidRDefault="00C36339" w:rsidP="0071540D">
            <w:pPr>
              <w:rPr>
                <w:b/>
              </w:rPr>
            </w:pPr>
            <w:r>
              <w:rPr>
                <w:b/>
              </w:rPr>
              <w:t xml:space="preserve">Qualification </w:t>
            </w:r>
          </w:p>
          <w:p w14:paraId="35680017" w14:textId="77777777" w:rsidR="00C36339" w:rsidRDefault="00C36339" w:rsidP="0071540D">
            <w:pPr>
              <w:rPr>
                <w:b/>
              </w:rPr>
            </w:pPr>
          </w:p>
        </w:tc>
        <w:tc>
          <w:tcPr>
            <w:tcW w:w="5534" w:type="dxa"/>
          </w:tcPr>
          <w:p w14:paraId="17A71E53" w14:textId="63C5EF81" w:rsidR="00496D58" w:rsidRDefault="00496D58" w:rsidP="0071540D">
            <w:pPr>
              <w:rPr>
                <w:rFonts w:ascii="ArialMT" w:hAnsi="ArialMT" w:cs="ArialMT"/>
                <w:color w:val="000000"/>
              </w:rPr>
            </w:pPr>
            <w:proofErr w:type="spellStart"/>
            <w:r>
              <w:rPr>
                <w:rFonts w:ascii="ArialMT" w:hAnsi="ArialMT" w:cs="ArialMT"/>
                <w:color w:val="000000"/>
              </w:rPr>
              <w:t>M.Tech</w:t>
            </w:r>
            <w:proofErr w:type="spellEnd"/>
            <w:r>
              <w:rPr>
                <w:rFonts w:ascii="ArialMT" w:hAnsi="ArialMT" w:cs="ArialMT"/>
                <w:color w:val="000000"/>
              </w:rPr>
              <w:t>. in Information Technology</w:t>
            </w:r>
          </w:p>
          <w:p w14:paraId="35680018" w14:textId="2EC201A5" w:rsidR="00C36339" w:rsidRDefault="00496D58" w:rsidP="0071540D">
            <w:r>
              <w:rPr>
                <w:rFonts w:ascii="ArialMT" w:hAnsi="ArialMT" w:cs="ArialMT"/>
                <w:color w:val="000000"/>
              </w:rPr>
              <w:t>B.E. in Electronics &amp; Communications</w:t>
            </w:r>
          </w:p>
        </w:tc>
      </w:tr>
      <w:tr w:rsidR="00C36339" w14:paraId="3568001D" w14:textId="77777777" w:rsidTr="00C36339">
        <w:trPr>
          <w:trHeight w:val="1061"/>
        </w:trPr>
        <w:tc>
          <w:tcPr>
            <w:tcW w:w="3387" w:type="dxa"/>
          </w:tcPr>
          <w:p w14:paraId="3568001A" w14:textId="77777777" w:rsidR="00C36339" w:rsidRDefault="00C36339" w:rsidP="0071540D">
            <w:pPr>
              <w:rPr>
                <w:b/>
              </w:rPr>
            </w:pPr>
            <w:r>
              <w:rPr>
                <w:b/>
              </w:rPr>
              <w:t>Designation &amp; Address</w:t>
            </w:r>
          </w:p>
          <w:p w14:paraId="3568001B" w14:textId="77777777" w:rsidR="00C36339" w:rsidRDefault="00C36339" w:rsidP="0071540D">
            <w:pPr>
              <w:rPr>
                <w:b/>
              </w:rPr>
            </w:pPr>
          </w:p>
        </w:tc>
        <w:tc>
          <w:tcPr>
            <w:tcW w:w="5534" w:type="dxa"/>
          </w:tcPr>
          <w:p w14:paraId="2C8A5315" w14:textId="77777777" w:rsidR="00C36339" w:rsidRDefault="00496D58" w:rsidP="0071540D">
            <w:r>
              <w:t>Senior Developer,</w:t>
            </w:r>
          </w:p>
          <w:p w14:paraId="00A029B1" w14:textId="77777777" w:rsidR="00496D58" w:rsidRDefault="00496D58" w:rsidP="0071540D">
            <w:r>
              <w:t>SAP Labs India, EPIP Zone, Whitefield,</w:t>
            </w:r>
          </w:p>
          <w:p w14:paraId="3568001C" w14:textId="5BE0301F" w:rsidR="00496D58" w:rsidRDefault="00496D58" w:rsidP="0071540D">
            <w:r>
              <w:t>Bangalore – 560066.</w:t>
            </w:r>
          </w:p>
        </w:tc>
      </w:tr>
      <w:tr w:rsidR="00C36339" w14:paraId="35680021" w14:textId="77777777" w:rsidTr="00C36339">
        <w:tc>
          <w:tcPr>
            <w:tcW w:w="3387" w:type="dxa"/>
          </w:tcPr>
          <w:p w14:paraId="3568001E" w14:textId="77777777" w:rsidR="00C36339" w:rsidRDefault="00C36339" w:rsidP="0071540D">
            <w:pPr>
              <w:rPr>
                <w:b/>
              </w:rPr>
            </w:pPr>
            <w:r>
              <w:rPr>
                <w:b/>
              </w:rPr>
              <w:t xml:space="preserve">Email Address </w:t>
            </w:r>
          </w:p>
          <w:p w14:paraId="3568001F" w14:textId="77777777" w:rsidR="00C36339" w:rsidRDefault="00C36339" w:rsidP="0071540D">
            <w:pPr>
              <w:rPr>
                <w:b/>
              </w:rPr>
            </w:pPr>
          </w:p>
        </w:tc>
        <w:tc>
          <w:tcPr>
            <w:tcW w:w="5534" w:type="dxa"/>
          </w:tcPr>
          <w:p w14:paraId="35680020" w14:textId="1104512F" w:rsidR="00C36339" w:rsidRDefault="00412417" w:rsidP="0071540D">
            <w:hyperlink r:id="rId10" w:history="1">
              <w:r w:rsidR="00496D58" w:rsidRPr="00D76E4D">
                <w:rPr>
                  <w:rStyle w:val="Hyperlink"/>
                </w:rPr>
                <w:t>sumeet.raj@sap.com</w:t>
              </w:r>
            </w:hyperlink>
          </w:p>
        </w:tc>
      </w:tr>
      <w:tr w:rsidR="00C36339" w14:paraId="35680025" w14:textId="77777777" w:rsidTr="00C36339">
        <w:tc>
          <w:tcPr>
            <w:tcW w:w="3387" w:type="dxa"/>
          </w:tcPr>
          <w:p w14:paraId="35680022" w14:textId="77777777" w:rsidR="00C36339" w:rsidRDefault="00C36339" w:rsidP="0071540D">
            <w:pPr>
              <w:rPr>
                <w:b/>
              </w:rPr>
            </w:pPr>
            <w:r>
              <w:rPr>
                <w:b/>
              </w:rPr>
              <w:t>Mobile #</w:t>
            </w:r>
          </w:p>
          <w:p w14:paraId="35680023" w14:textId="77777777" w:rsidR="00C36339" w:rsidRDefault="00C36339" w:rsidP="0071540D">
            <w:pPr>
              <w:rPr>
                <w:b/>
              </w:rPr>
            </w:pPr>
          </w:p>
        </w:tc>
        <w:tc>
          <w:tcPr>
            <w:tcW w:w="5534" w:type="dxa"/>
          </w:tcPr>
          <w:p w14:paraId="35680024" w14:textId="10F3ECF0" w:rsidR="00C36339" w:rsidRDefault="00496D58" w:rsidP="0071540D">
            <w:r>
              <w:t>+91 9886419683</w:t>
            </w:r>
          </w:p>
        </w:tc>
      </w:tr>
    </w:tbl>
    <w:p w14:paraId="35680026" w14:textId="77777777" w:rsidR="00C36339" w:rsidRDefault="00C36339" w:rsidP="005B2272">
      <w:pPr>
        <w:pStyle w:val="BodyTextIndent"/>
        <w:ind w:left="0"/>
      </w:pPr>
      <w:bookmarkStart w:id="1" w:name="_GoBack"/>
      <w:bookmarkEnd w:id="1"/>
    </w:p>
    <w:sectPr w:rsidR="00C3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1B906" w14:textId="77777777" w:rsidR="00412417" w:rsidRDefault="00412417" w:rsidP="005B2272">
      <w:r>
        <w:separator/>
      </w:r>
    </w:p>
  </w:endnote>
  <w:endnote w:type="continuationSeparator" w:id="0">
    <w:p w14:paraId="1E3F3F9C" w14:textId="77777777" w:rsidR="00412417" w:rsidRDefault="00412417" w:rsidP="005B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5C037" w14:textId="77777777" w:rsidR="00412417" w:rsidRDefault="00412417" w:rsidP="005B2272">
      <w:r>
        <w:separator/>
      </w:r>
    </w:p>
  </w:footnote>
  <w:footnote w:type="continuationSeparator" w:id="0">
    <w:p w14:paraId="19B2AC85" w14:textId="77777777" w:rsidR="00412417" w:rsidRDefault="00412417" w:rsidP="005B2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88A"/>
    <w:rsid w:val="00412417"/>
    <w:rsid w:val="00496D58"/>
    <w:rsid w:val="005306B5"/>
    <w:rsid w:val="005B2272"/>
    <w:rsid w:val="006F4640"/>
    <w:rsid w:val="007C188A"/>
    <w:rsid w:val="009245CA"/>
    <w:rsid w:val="00BC2004"/>
    <w:rsid w:val="00C36339"/>
    <w:rsid w:val="00D7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FFED"/>
  <w15:chartTrackingRefBased/>
  <w15:docId w15:val="{994A026C-6A83-48BB-9FED-DACEEEB3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C188A"/>
    <w:pPr>
      <w:keepNext/>
      <w:jc w:val="center"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7C188A"/>
    <w:pPr>
      <w:keepNext/>
      <w:jc w:val="right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7C188A"/>
    <w:pPr>
      <w:keepNext/>
      <w:jc w:val="center"/>
      <w:outlineLvl w:val="4"/>
    </w:pPr>
    <w:rPr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7C188A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188A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7C188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7C188A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7C188A"/>
    <w:rPr>
      <w:rFonts w:ascii="Times New Roman" w:eastAsia="Times New Roman" w:hAnsi="Times New Roman" w:cs="Times New Roman"/>
      <w:b/>
      <w:i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C188A"/>
    <w:rPr>
      <w:b/>
      <w:bCs/>
    </w:rPr>
  </w:style>
  <w:style w:type="paragraph" w:styleId="BodyTextIndent">
    <w:name w:val="Body Text Indent"/>
    <w:basedOn w:val="Normal"/>
    <w:link w:val="BodyTextIndentChar"/>
    <w:rsid w:val="006F4640"/>
    <w:pPr>
      <w:ind w:left="-180"/>
    </w:pPr>
  </w:style>
  <w:style w:type="character" w:customStyle="1" w:styleId="BodyTextIndentChar">
    <w:name w:val="Body Text Indent Char"/>
    <w:basedOn w:val="DefaultParagraphFont"/>
    <w:link w:val="BodyTextIndent"/>
    <w:rsid w:val="006F464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2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5C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B2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2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2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27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hyperlink" Target="mailto:2017sp93044@wil.bits-pilani.ac.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avind.prabhu@sap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sumeet.raj@sap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9:01:35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1746 252 1768,'53'0'1257,"-66"-14"-9,13 14-336,0 14-40,0-14-8,0 0 65,0 0-49,0 0-56,0 0-184,13 0-120,1-14-248,-1 14-104,40-39-112,-27 25-24,14-12-24,-14 0-8,14 12 0,-13-12-8,-1 13 8,-26-1 0,0-12 0,-13 13-16,-14 13 0,-12-14 0,-14 14-8,0 0 8,-27 14 0,1-1 0,-14 13 0,14 1-8,-27-1 8,14 1 8,-1-1 8,14 1 56,39-1 24,13 1 8,27-1 0,0 1-8,40-14 0,0 0 24,39-13-15,1 13-25,12 0-32,14 14-16,-27-14-8,14 14-8,-14-14 0,1 13 0,-27 14 0,0-14 0,0 1-8,-27 13 8,-13-1 0,-13 14 0,-39-13 8,-1 0 16,-26-14 32,-14 0 48,-26 1 24,14 13 8,-40-27-24,-14 13-40,1 1-40,-27-27 0,0 0-8,-14 0 0,28-13 40,12-1 24,14-25 16,26 12 8,40-13-8,13-12 8,26-1 8,14 0-24,40 0-40,-1-13-32,40 13-40,14-13 0,26 13 0,-1-13 16,28-1 0,12 14-8,27 14-16,-13 12 8,0 14 16,-1 0 0,-12 0 16,-14 13 8,-13 13-8,-26 0-8,-14 14-8,-26 12 0,-13 1 0,-14 13 0,-26-13 0,-26-1 16,-27 1 8,-13 0 8,-14-1-80,-12 1-248,-14 0-1417,0-14 1193</inkml:trace>
  <inkml:trace contextRef="#ctx0" brushRef="#br0" timeOffset="181.476">1204 675 4889,'13'-27'1880,"14"27"-1391,-27-13 7,13 13 184,-13-13 120,0 13 176,-13 0-48,13 0-255,0 0-129,0 0-224,-13 13-80,-40 40-136,39-13-40,1-14-40,0 1-8,13 12 0,0-12 8,-13-1 8,13 1-8,13-14 32,-13-13 8,26 13 16,-12-26 8,12 13-16,14-13-8,-14-14-16,27 1-8,-13-1-8,0-12-8,-14 26-16,0-27 8,-12 27 0,-1-14-8,-13 27 0,13-13-8,-13 13-16,0 0 0,0 13 40,-13 0 40,13 14 88,-13-1 16,13 1-16,0 12-24,-14-12-56,14 13-16,0-27 8,14 0 8,12 0 40,-13-13 0,14-13-8,-1 13-16,1-26-24,12-1-16,-12-13-16,13 1 0,-14 12-8,0 1-8,-12-1 0,12 14-8,-26-13-8,0 26 0,0-14-16,0 14-8,0 14-24,0-1 16,-13 0 24,13 0 16,-13 14 32,13-1 8,0 1-16,0-14 8,0 13 8,13-12 8,-13-14 32,13 0 16,0-14-8,14 14-8,-1-26-32,14 0-16,-27-1-8,14 1-8,-1 12 0,-13-12-16,14 13-8,-27-1-8,0 14-32,0 0 0,0 14-8,0-1 8,-27 0 16,27 14 8,-13-14 16,0 0 0,13 14 16,13-14 0,0-13 24,1 13 8,12-26 0,-26 0 8,40-1-16,-14-12 0,1-1-16,12 1-8,-12-1-16,-1 14 0,1-13 0,-14 13 0,0 13-24,0 0-8,-13 0-8,14 13 0,-28 0 32,14 0 24,0 14 24,-13-1 0,0 1 0,13-14-8,0 13-8,0-12-8,13 12-128,0-26-160,14 0-336,-1 0-144,1-13-96,12 0 80,-12-1 288,-14 1 160,-13 0 240,13-14 120,-13 14 224,0 13 96,0-13 168,0 0 24,-13 13-16,0 0-56,13 0-144,0 0-80,0 13-144,-13-13-32,26 13-32,-13-13 8,13 13 0,0-13 16,1 0-8,25-13-8,1 13-8,13-13-8,-13 0-16,-1-14 0,1 14-24,0 0 8,-27-14-8,13 14 0,-12 0-8,-14 0 0,0-1-40,-27 14-8,1 0 0,-1 0 0,-12 14 8,-1-1 8,0 0 8,0 0 0,27 14 8,0-14 16,13 13 8,13-12 16,14-1 8,-1 0-8,14-13-96,0 0-120,-1-13-232,1 0-80,0-1 48,-14 1 112,1 0 232,-1 13 80,-26-13 56,0 13 16,-40 0 0,14-13 16,-1 13 40,1 13 24,-1-13 0,14 13-8,0 13-32,0 1-16,13-14 8,13 14 8,-13-14 16,26 13 16,1-12 16,-1-14 8,1 0-8,-1 0-8,14-14-16,26 1-16,-13 0-8,0-27 0,-13 0-8,13 1 0,-14-14-8,14 0 8,-13-13-16,0 0-8,-14 0 16,0-1 80,1 14 56,-14 14-8,-13 12-47,13 27-121,-26 0-113,26 14-23,-26 25 0,0 1 32,0 26 56,-14 0 24,27 14-8,-13-14-32,13 0-72,0-26-16,0-1 8,0 1 48,-13-27 80,0 0 24,-1-13 24,1-13 0,13 0 0,-13-14 0,0 1-24,-14 0 16,14-14 48,0 27 24,-1-14 8,1 14-8,13-13-64,13 12-40,1 1-16,12-13-24,1 12-24,26-12-32,-1-1-88,15 1-16,-1 13-8,-13-14 32,13 14 88,-13 0 32,0 13 16,-27 0 8,1 0-16,-1 13 16,-26 0 24,13 14 16,-13 12 24,-26 1 8,26 13-24,0 0-8,0 0 8,13 0 0,0-14-16,0 14-16,1-13-64,-14-13-64,13-27-40,-13 0-48,0 0-96,-27-27 0,-12 1 48,-14-1 64,-13-26 120,0 14 40,-27-1 32,14 0 16,-14-26 120,0 13 120,1 0 128,26-13 40,13 13-40,13 0-88,27 27-136,0-1-64,52 1-104,1-1-40,39 14 0,14-13 8,13 12 24,13 1 8,0 13-104,0 13-64,0-13-120,-13 14-56,-27-1 88,1 0 56,-27 14 104,-27-14 40,-13 27 40,-26-14 8,-27 27 32,-13-13 64,-26 13 136,0-14 56,-1 1 64,-12-14 24,12 14-40,14-13-56,26 12-72,14-26-56,26 14-88,0-14 0,13 0 8,14-13 16,26 0-8,13 14-48,13-14-88,0 0-88,-12 0-112,-14-14 0,-1 14 80,-12-13 56,0 13 128,-14 0 24,1 0 0,-14 0 8,0 0 16,0 0 8,14 0 16,-14 0 0,14 0 0,-1-13 0,0 13 32,14 0 24,0 0 8,0-13-8,12 26-48,-12-13-32,13 13 24,-26 0 56,12 27 144,-12 0 64,-1 13 48,-13 0-7,-13 13-105,0 0-48,-13 0-64,0-13-32,0-27-96,-1 14-176,1-27-633,0-13-463,0-13-2497,13 0 2449</inkml:trace>
  <inkml:trace contextRef="#ctx0" brushRef="#br0" timeOffset="182.476">4736 146 8994,'-13'-27'3481,"0"14"-2481,0 26-704,-14 1-120,1 12-72,-1 14 64,27-1 128,0 1 32,27-13 32,-1-1-24,14-26-56,0 0-40,-1 0-72,14-26-24,-13-1-39,-1-13-17,1 1-8,-13 12-16,-14-12-120,0 25-152,-13 1-505,0 0-383,-26 13-1440,-1 0 1599</inkml:trace>
  <inkml:trace contextRef="#ctx0" brushRef="#br0" timeOffset="183.476">4260 596 3649,'-53'26'1600,"53"-39"-688,0 13 25,13-13 31,1 13-24,-14-14-208,13 14-176,-13-13-304,0 13-56,0-13-16,0 13-8,-13 0-24,-1 0-32,1 13-48,0 0 24,-14 1 81,27-1 31,-13 13 24,13 1-8,0-1 0,13-13 40,1 1 80,-1-14 8,13 0-80,1 0-56,-1-14-120,1 1-32,-1 0-16,1 0-8,-1-14-24,1 14 0,-14 13-24,0 0-32,-13 0-216,13 0-192,-13 13-480,13-13-225,-13 13-183,14 1 0,-1-14 152,0 0 151,0 0 385,14 0 192,-1-14 584,-12 1 360,-1-13 593,0 13 279,0-1 248,-13 14-55,0-13-265,0 13-224,0 0-336,0 0-128,0 0-128,0 13-24,-13 53-63,13-26-65,0 26-120,13 0-48,-13 14-72,13-14-16,1 0 0,-1-26-8,13 0 16,-26-1 0,14-26 24,-14 1 8,-14-14-56,1 0-144,0-14-392,0 1-216,-14-26-505,14 12-375,0-13 1040</inkml:trace>
  <inkml:trace contextRef="#ctx0" brushRef="#br0" timeOffset="184.476">4710 225 8970,'13'-26'3337,"-13"12"-2649,0 1-360,13 13-320,-13 0-8,-13 13-392,0 1-600,0 12 655</inkml:trace>
  <inkml:trace contextRef="#ctx0" brushRef="#br0" timeOffset="185.476">2765 1270 6353,'-40'0'2873,"14"-13"-1369,26 13-536,13-13-175,40 0 63,13-14-32,53 1-32,27-1-80,26-12-152,13-1-63,27 0-145,-1 14-80,1 12-184,-14-12-40,-26 0 0,-13-1 0,-13 1 0,-27-1-8,-13 1-120,-14 12-152,-39 1-416,-13 0-425,-53 0-1087,-14 0-873,-52 26 1873</inkml:trace>
  <inkml:trace contextRef="#ctx0" brushRef="#br0" timeOffset="186.476">3255 1231 8842,'-80'13'3737,"54"0"-2201,-1 0-712,54 14-392,12-14 40,41-13 185,12-13 31,28-14-168,25 1-88,27-1-88,13 1-16,0-1-56,-13-12-8,-13 26 24,-13-27 8,-14 27 8,-13-14-48,-13 1-128,0 12-40,-27-12-48,-13 13 8,-26 0-16,-14-1-48,-12 1-376,-1 0-440,-13 26-3609,13-13 3057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BITW</dc:creator>
  <cp:keywords/>
  <dc:description/>
  <cp:lastModifiedBy>Prabhu, Aravind</cp:lastModifiedBy>
  <cp:revision>3</cp:revision>
  <dcterms:created xsi:type="dcterms:W3CDTF">2019-02-18T09:02:00Z</dcterms:created>
  <dcterms:modified xsi:type="dcterms:W3CDTF">2019-02-19T11:15:00Z</dcterms:modified>
</cp:coreProperties>
</file>